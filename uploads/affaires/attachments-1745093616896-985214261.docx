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CE06" w14:textId="78CFCC53" w:rsidR="00B90394" w:rsidRPr="00B24C47" w:rsidRDefault="00B24C47">
      <w:pPr>
        <w:pStyle w:val="Titre"/>
        <w:rPr>
          <w:lang w:val="fr-FR"/>
        </w:rPr>
      </w:pPr>
      <w:r w:rsidRPr="00B24C47">
        <w:rPr>
          <w:lang w:val="fr-FR"/>
        </w:rPr>
        <w:t xml:space="preserve">Conception </w:t>
      </w:r>
    </w:p>
    <w:p w14:paraId="4BA7AAA9" w14:textId="77777777" w:rsidR="00D95E93" w:rsidRPr="00D95E93" w:rsidRDefault="00D95E93" w:rsidP="00D95E93">
      <w:pPr>
        <w:pStyle w:val="Titre3"/>
        <w:rPr>
          <w:rFonts w:cstheme="majorHAnsi"/>
          <w:sz w:val="28"/>
          <w:szCs w:val="28"/>
        </w:rPr>
      </w:pPr>
      <w:proofErr w:type="spellStart"/>
      <w:r w:rsidRPr="00D95E93">
        <w:rPr>
          <w:rStyle w:val="lev"/>
          <w:rFonts w:cstheme="majorHAnsi"/>
          <w:b/>
          <w:bCs/>
          <w:sz w:val="28"/>
          <w:szCs w:val="28"/>
        </w:rPr>
        <w:t>Utilisateur</w:t>
      </w:r>
      <w:proofErr w:type="spellEnd"/>
    </w:p>
    <w:p w14:paraId="7A4AE5DD" w14:textId="77777777" w:rsidR="00D95E93" w:rsidRPr="00D95E93" w:rsidRDefault="00D95E93" w:rsidP="00D95E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Attributs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266152A3" w14:textId="77777777" w:rsidR="00D95E93" w:rsidRPr="00D95E93" w:rsidRDefault="00D95E93" w:rsidP="00D95E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Identifiant unique de l'utilisateur (UUID)</w:t>
      </w:r>
    </w:p>
    <w:p w14:paraId="7EABFAB9" w14:textId="77777777" w:rsidR="00D95E93" w:rsidRPr="00D95E93" w:rsidRDefault="00D95E93" w:rsidP="00D95E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nom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Nom de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l'utilisateur</w:t>
      </w:r>
      <w:proofErr w:type="spellEnd"/>
    </w:p>
    <w:p w14:paraId="26BE7E4C" w14:textId="77777777" w:rsidR="00D95E93" w:rsidRPr="00D95E93" w:rsidRDefault="00D95E93" w:rsidP="00D95E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prenom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Prénom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de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l'utilisateur</w:t>
      </w:r>
      <w:proofErr w:type="spellEnd"/>
    </w:p>
    <w:p w14:paraId="75000372" w14:textId="77777777" w:rsidR="00D95E93" w:rsidRPr="00D95E93" w:rsidRDefault="00D95E93" w:rsidP="00D95E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email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Adresse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email de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l'utilisateur</w:t>
      </w:r>
      <w:proofErr w:type="spellEnd"/>
    </w:p>
    <w:p w14:paraId="1C912474" w14:textId="77777777" w:rsidR="00D95E93" w:rsidRPr="00D95E93" w:rsidRDefault="00D95E93" w:rsidP="00D95E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mot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_de_passe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Mot de passe de l'utilisateur</w:t>
      </w:r>
    </w:p>
    <w:p w14:paraId="07302952" w14:textId="77777777" w:rsidR="00D95E93" w:rsidRPr="00D95E93" w:rsidRDefault="00D95E93" w:rsidP="00D95E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role</w:t>
      </w:r>
      <w:proofErr w:type="spellEnd"/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Rôle de l'utilisateur, défini par un </w:t>
      </w:r>
      <w:proofErr w:type="spellStart"/>
      <w:r w:rsidRPr="00D95E93">
        <w:rPr>
          <w:rFonts w:asciiTheme="majorHAnsi" w:hAnsiTheme="majorHAnsi" w:cstheme="majorHAnsi"/>
          <w:sz w:val="28"/>
          <w:szCs w:val="28"/>
          <w:lang w:val="fr-FR"/>
        </w:rPr>
        <w:t>Enum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(par exemple :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ADMIN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AVOCAT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SECRETAIRE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)</w:t>
      </w:r>
    </w:p>
    <w:p w14:paraId="5DADE496" w14:textId="77777777" w:rsidR="00D95E93" w:rsidRPr="00D95E93" w:rsidRDefault="00D95E93" w:rsidP="00D95E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date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_creation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Date de création du compte utilisateur</w:t>
      </w:r>
    </w:p>
    <w:p w14:paraId="7327385D" w14:textId="77777777" w:rsidR="00D95E93" w:rsidRPr="00D95E93" w:rsidRDefault="00D95E93" w:rsidP="00D95E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actif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Statut de l'utilisateur (actif ou inactif)</w:t>
      </w:r>
    </w:p>
    <w:p w14:paraId="42AA3AE0" w14:textId="77777777" w:rsidR="00D95E93" w:rsidRPr="00D95E93" w:rsidRDefault="00D95E93" w:rsidP="00D95E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Relations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17A17D38" w14:textId="77777777" w:rsidR="00D95E93" w:rsidRPr="00D95E93" w:rsidRDefault="00D95E93" w:rsidP="00D95E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>L'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Utilisateur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être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Avocat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ou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Secrétaire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, qui héritent de cette classe de base.</w:t>
      </w:r>
    </w:p>
    <w:p w14:paraId="294D78A7" w14:textId="77777777" w:rsidR="00D95E93" w:rsidRPr="00D95E93" w:rsidRDefault="00D95E93" w:rsidP="00D95E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Utilisateur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avoir plusieurs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Notifications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1C1A780F" w14:textId="77777777" w:rsidR="00D95E93" w:rsidRPr="00D95E93" w:rsidRDefault="00D95E93" w:rsidP="00D95E9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95E93">
        <w:rPr>
          <w:rFonts w:asciiTheme="majorHAnsi" w:hAnsiTheme="majorHAnsi" w:cstheme="majorHAnsi"/>
          <w:sz w:val="28"/>
          <w:szCs w:val="28"/>
        </w:rPr>
        <w:pict w14:anchorId="24448B0A">
          <v:rect id="_x0000_i1025" style="width:0;height:1.5pt" o:hralign="center" o:hrstd="t" o:hr="t" fillcolor="#a0a0a0" stroked="f"/>
        </w:pict>
      </w:r>
    </w:p>
    <w:p w14:paraId="3E7CA5AD" w14:textId="77777777" w:rsidR="00D95E93" w:rsidRPr="00D95E93" w:rsidRDefault="00D95E93" w:rsidP="00D95E93">
      <w:pPr>
        <w:pStyle w:val="Titre3"/>
        <w:rPr>
          <w:rFonts w:cstheme="majorHAnsi"/>
          <w:sz w:val="28"/>
          <w:szCs w:val="28"/>
        </w:rPr>
      </w:pPr>
      <w:proofErr w:type="spellStart"/>
      <w:r w:rsidRPr="00D95E93">
        <w:rPr>
          <w:rStyle w:val="lev"/>
          <w:rFonts w:cstheme="majorHAnsi"/>
          <w:b/>
          <w:bCs/>
          <w:sz w:val="28"/>
          <w:szCs w:val="28"/>
        </w:rPr>
        <w:t>Secretaire</w:t>
      </w:r>
      <w:proofErr w:type="spellEnd"/>
      <w:r w:rsidRPr="00D95E93">
        <w:rPr>
          <w:rFonts w:cstheme="majorHAnsi"/>
          <w:sz w:val="28"/>
          <w:szCs w:val="28"/>
        </w:rPr>
        <w:t xml:space="preserve"> (</w:t>
      </w:r>
      <w:proofErr w:type="spellStart"/>
      <w:r w:rsidRPr="00D95E93">
        <w:rPr>
          <w:rFonts w:cstheme="majorHAnsi"/>
          <w:sz w:val="28"/>
          <w:szCs w:val="28"/>
        </w:rPr>
        <w:t>Hérite</w:t>
      </w:r>
      <w:proofErr w:type="spellEnd"/>
      <w:r w:rsidRPr="00D95E93">
        <w:rPr>
          <w:rFonts w:cstheme="majorHAnsi"/>
          <w:sz w:val="28"/>
          <w:szCs w:val="28"/>
        </w:rPr>
        <w:t xml:space="preserve"> de </w:t>
      </w:r>
      <w:proofErr w:type="spellStart"/>
      <w:r w:rsidRPr="00D95E93">
        <w:rPr>
          <w:rStyle w:val="CodeHTML"/>
          <w:rFonts w:asciiTheme="majorHAnsi" w:eastAsiaTheme="majorEastAsia" w:hAnsiTheme="majorHAnsi" w:cstheme="majorHAnsi"/>
          <w:sz w:val="28"/>
          <w:szCs w:val="28"/>
        </w:rPr>
        <w:t>Utilisateur</w:t>
      </w:r>
      <w:proofErr w:type="spellEnd"/>
      <w:r w:rsidRPr="00D95E93">
        <w:rPr>
          <w:rFonts w:cstheme="majorHAnsi"/>
          <w:sz w:val="28"/>
          <w:szCs w:val="28"/>
        </w:rPr>
        <w:t>)</w:t>
      </w:r>
    </w:p>
    <w:p w14:paraId="4EECA999" w14:textId="77777777" w:rsidR="00D95E93" w:rsidRPr="00D95E93" w:rsidRDefault="00D95E93" w:rsidP="00D95E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Attributs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683344EC" w14:textId="77777777" w:rsidR="00D95E93" w:rsidRPr="00D95E93" w:rsidRDefault="00D95E93" w:rsidP="00D95E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poste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Poste occupé par le secrétaire</w:t>
      </w:r>
    </w:p>
    <w:p w14:paraId="11E7F29F" w14:textId="77777777" w:rsidR="00D95E93" w:rsidRPr="00D95E93" w:rsidRDefault="00D95E93" w:rsidP="00D95E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Relations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0A536BEC" w14:textId="77777777" w:rsidR="00D95E93" w:rsidRPr="00D95E93" w:rsidRDefault="00D95E93" w:rsidP="00D95E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Secretaire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avoir plusieurs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RendezVous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3D5FEC04" w14:textId="77777777" w:rsidR="00D95E93" w:rsidRPr="00D95E93" w:rsidRDefault="00D95E93" w:rsidP="00D95E9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95E93">
        <w:rPr>
          <w:rFonts w:asciiTheme="majorHAnsi" w:hAnsiTheme="majorHAnsi" w:cstheme="majorHAnsi"/>
          <w:sz w:val="28"/>
          <w:szCs w:val="28"/>
        </w:rPr>
        <w:pict w14:anchorId="7496D609">
          <v:rect id="_x0000_i1026" style="width:0;height:1.5pt" o:hralign="center" o:hrstd="t" o:hr="t" fillcolor="#a0a0a0" stroked="f"/>
        </w:pict>
      </w:r>
    </w:p>
    <w:p w14:paraId="23EE2089" w14:textId="77777777" w:rsidR="00D95E93" w:rsidRPr="00D95E93" w:rsidRDefault="00D95E93" w:rsidP="00D95E93">
      <w:pPr>
        <w:pStyle w:val="Titre3"/>
        <w:rPr>
          <w:rFonts w:cstheme="majorHAnsi"/>
          <w:sz w:val="28"/>
          <w:szCs w:val="28"/>
        </w:rPr>
      </w:pPr>
      <w:r w:rsidRPr="00D95E93">
        <w:rPr>
          <w:rStyle w:val="lev"/>
          <w:rFonts w:cstheme="majorHAnsi"/>
          <w:b/>
          <w:bCs/>
          <w:sz w:val="28"/>
          <w:szCs w:val="28"/>
        </w:rPr>
        <w:t>Dossier</w:t>
      </w:r>
    </w:p>
    <w:p w14:paraId="0162DB66" w14:textId="77777777" w:rsidR="00D95E93" w:rsidRPr="00D95E93" w:rsidRDefault="00D95E93" w:rsidP="00D95E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Attributs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4887914D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Identifiant unique du dossier (UUID)</w:t>
      </w:r>
    </w:p>
    <w:p w14:paraId="13DE0820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titre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Titre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du dossier</w:t>
      </w:r>
    </w:p>
    <w:p w14:paraId="47EA67B3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description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Description du dossier</w:t>
      </w:r>
    </w:p>
    <w:p w14:paraId="06992116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lastRenderedPageBreak/>
        <w:t>statut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Statut du dossier (par exemple :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EN_COURS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FERME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ARCHIVE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)</w:t>
      </w:r>
    </w:p>
    <w:p w14:paraId="3B97016A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date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_ouverture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Date d'ouverture du dossier</w:t>
      </w:r>
    </w:p>
    <w:p w14:paraId="2B1E10BB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date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_cloture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Date de clôture du dossier (si applicable)</w:t>
      </w:r>
    </w:p>
    <w:p w14:paraId="3B74ABE0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_client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Référence au client associé à ce dossier</w:t>
      </w:r>
    </w:p>
    <w:p w14:paraId="05F29755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_avocat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Référence à l'avocat associé à ce dossier</w:t>
      </w:r>
    </w:p>
    <w:p w14:paraId="46A43B05" w14:textId="77777777" w:rsidR="00D95E93" w:rsidRPr="00D95E93" w:rsidRDefault="00D95E93" w:rsidP="00D95E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Relations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25790FED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Dossier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est associé à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Client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(via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id_client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).</w:t>
      </w:r>
    </w:p>
    <w:p w14:paraId="3064BA29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Dossier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est également associé à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Avocat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(via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id_avocat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).</w:t>
      </w:r>
    </w:p>
    <w:p w14:paraId="2346802D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Dossier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contenir plusieurs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Documents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62B00A8C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Dossier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être lié à plusieurs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Factures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169192A6" w14:textId="77777777" w:rsidR="00D95E93" w:rsidRPr="00D95E93" w:rsidRDefault="00D95E93" w:rsidP="00D95E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Dossier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être associé à plusieurs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RendezVous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69B3B275" w14:textId="77777777" w:rsidR="00D95E93" w:rsidRPr="00D95E93" w:rsidRDefault="00D95E93" w:rsidP="00D95E9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95E93">
        <w:rPr>
          <w:rFonts w:asciiTheme="majorHAnsi" w:hAnsiTheme="majorHAnsi" w:cstheme="majorHAnsi"/>
          <w:sz w:val="28"/>
          <w:szCs w:val="28"/>
        </w:rPr>
        <w:pict w14:anchorId="599DFFD5">
          <v:rect id="_x0000_i1027" style="width:0;height:1.5pt" o:hralign="center" o:hrstd="t" o:hr="t" fillcolor="#a0a0a0" stroked="f"/>
        </w:pict>
      </w:r>
    </w:p>
    <w:p w14:paraId="2DD22FA3" w14:textId="77777777" w:rsidR="00D95E93" w:rsidRPr="00D95E93" w:rsidRDefault="00D95E93" w:rsidP="00D95E93">
      <w:pPr>
        <w:pStyle w:val="Titre3"/>
        <w:rPr>
          <w:rFonts w:cstheme="majorHAnsi"/>
          <w:sz w:val="28"/>
          <w:szCs w:val="28"/>
        </w:rPr>
      </w:pPr>
      <w:r w:rsidRPr="00D95E93">
        <w:rPr>
          <w:rStyle w:val="lev"/>
          <w:rFonts w:cstheme="majorHAnsi"/>
          <w:b/>
          <w:bCs/>
          <w:sz w:val="28"/>
          <w:szCs w:val="28"/>
        </w:rPr>
        <w:t>Facture</w:t>
      </w:r>
    </w:p>
    <w:p w14:paraId="737A40BA" w14:textId="77777777" w:rsidR="00D95E93" w:rsidRPr="00D95E93" w:rsidRDefault="00D95E93" w:rsidP="00D95E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Attributs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34120879" w14:textId="77777777" w:rsidR="00D95E93" w:rsidRPr="00D95E93" w:rsidRDefault="00D95E93" w:rsidP="00D95E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Identifiant unique de la facture (UUID)</w:t>
      </w:r>
    </w:p>
    <w:p w14:paraId="32DBC8D3" w14:textId="77777777" w:rsidR="00D95E93" w:rsidRPr="00D95E93" w:rsidRDefault="00D95E93" w:rsidP="00D95E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numero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Numéro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de la facture</w:t>
      </w:r>
    </w:p>
    <w:p w14:paraId="34B40957" w14:textId="77777777" w:rsidR="00D95E93" w:rsidRPr="00D95E93" w:rsidRDefault="00D95E93" w:rsidP="00D95E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date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_emission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Date d'émission de la facture</w:t>
      </w:r>
    </w:p>
    <w:p w14:paraId="79D71B67" w14:textId="77777777" w:rsidR="00D95E93" w:rsidRPr="00D95E93" w:rsidRDefault="00D95E93" w:rsidP="00D95E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montant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Montant total de la facture</w:t>
      </w:r>
    </w:p>
    <w:p w14:paraId="4C434597" w14:textId="77777777" w:rsidR="00D95E93" w:rsidRPr="00D95E93" w:rsidRDefault="00D95E93" w:rsidP="00D95E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statut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_paiement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Statut du paiement (par exemple :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PAYE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EN_ATTENTE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ANNULEE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)</w:t>
      </w:r>
    </w:p>
    <w:p w14:paraId="4BD17F68" w14:textId="77777777" w:rsidR="00D95E93" w:rsidRPr="00D95E93" w:rsidRDefault="00D95E93" w:rsidP="00D95E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_client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Référence au client à qui la facture est destinée</w:t>
      </w:r>
    </w:p>
    <w:p w14:paraId="3F11928C" w14:textId="77777777" w:rsidR="00D95E93" w:rsidRPr="00D95E93" w:rsidRDefault="00D95E93" w:rsidP="00D95E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_dossier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Référence au dossier associé à cette facture</w:t>
      </w:r>
    </w:p>
    <w:p w14:paraId="202FCF91" w14:textId="77777777" w:rsidR="00D95E93" w:rsidRPr="00D95E93" w:rsidRDefault="00D95E93" w:rsidP="00D95E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url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_pdf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Lien vers le fichier PDF de la facture</w:t>
      </w:r>
    </w:p>
    <w:p w14:paraId="653AA4D2" w14:textId="77777777" w:rsidR="00D95E93" w:rsidRPr="00D95E93" w:rsidRDefault="00D95E93" w:rsidP="00D95E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Relations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15D20081" w14:textId="77777777" w:rsidR="00D95E93" w:rsidRPr="00D95E93" w:rsidRDefault="00D95E93" w:rsidP="00D95E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Une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Facture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est liée à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Client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(via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id_client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).</w:t>
      </w:r>
    </w:p>
    <w:p w14:paraId="346A2423" w14:textId="77777777" w:rsidR="00D95E93" w:rsidRPr="00D95E93" w:rsidRDefault="00D95E93" w:rsidP="00D95E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Une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Facture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est liée à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Dossier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(via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id_dossier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).</w:t>
      </w:r>
    </w:p>
    <w:p w14:paraId="66F9334C" w14:textId="77777777" w:rsidR="00D95E93" w:rsidRPr="00D95E93" w:rsidRDefault="00D95E93" w:rsidP="00D95E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Une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Facture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être associée à plusieurs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Paiements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0131C99F" w14:textId="77777777" w:rsidR="00D95E93" w:rsidRPr="00D95E93" w:rsidRDefault="00D95E93" w:rsidP="00D95E9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95E93">
        <w:rPr>
          <w:rFonts w:asciiTheme="majorHAnsi" w:hAnsiTheme="majorHAnsi" w:cstheme="majorHAnsi"/>
          <w:sz w:val="28"/>
          <w:szCs w:val="28"/>
        </w:rPr>
        <w:pict w14:anchorId="1D6C6779">
          <v:rect id="_x0000_i1028" style="width:0;height:1.5pt" o:hralign="center" o:hrstd="t" o:hr="t" fillcolor="#a0a0a0" stroked="f"/>
        </w:pict>
      </w:r>
    </w:p>
    <w:p w14:paraId="6E109886" w14:textId="77777777" w:rsidR="00D95E93" w:rsidRPr="00D95E93" w:rsidRDefault="00D95E93" w:rsidP="00D95E93">
      <w:pPr>
        <w:pStyle w:val="Titre3"/>
        <w:rPr>
          <w:rFonts w:cstheme="majorHAnsi"/>
          <w:sz w:val="28"/>
          <w:szCs w:val="28"/>
        </w:rPr>
      </w:pPr>
      <w:r w:rsidRPr="00D95E93">
        <w:rPr>
          <w:rStyle w:val="lev"/>
          <w:rFonts w:cstheme="majorHAnsi"/>
          <w:b/>
          <w:bCs/>
          <w:sz w:val="28"/>
          <w:szCs w:val="28"/>
        </w:rPr>
        <w:t>Notification</w:t>
      </w:r>
    </w:p>
    <w:p w14:paraId="0DB83CA1" w14:textId="77777777" w:rsidR="00D95E93" w:rsidRPr="00D95E93" w:rsidRDefault="00D95E93" w:rsidP="00D95E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Attributs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6FFA9360" w14:textId="77777777" w:rsidR="00D95E93" w:rsidRPr="00D95E93" w:rsidRDefault="00D95E93" w:rsidP="00D95E9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Identifiant unique de la notification (UUID)</w:t>
      </w:r>
    </w:p>
    <w:p w14:paraId="7AF4AE20" w14:textId="77777777" w:rsidR="00D95E93" w:rsidRPr="00D95E93" w:rsidRDefault="00D95E93" w:rsidP="00D95E9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lastRenderedPageBreak/>
        <w:t>titre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Titre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de la notification</w:t>
      </w:r>
    </w:p>
    <w:p w14:paraId="17C90354" w14:textId="77777777" w:rsidR="00D95E93" w:rsidRPr="00D95E93" w:rsidRDefault="00D95E93" w:rsidP="00D95E9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contenu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Contenu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de la notification</w:t>
      </w:r>
    </w:p>
    <w:p w14:paraId="1591712E" w14:textId="77777777" w:rsidR="00D95E93" w:rsidRPr="00D95E93" w:rsidRDefault="00D95E93" w:rsidP="00D95E9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lu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Indicateur pour savoir si la notification a été lue ou non</w:t>
      </w:r>
    </w:p>
    <w:p w14:paraId="07AFA604" w14:textId="77777777" w:rsidR="00D95E93" w:rsidRPr="00D95E93" w:rsidRDefault="00D95E93" w:rsidP="00D95E9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date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_creation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Date de création de la notification</w:t>
      </w:r>
    </w:p>
    <w:p w14:paraId="788092AF" w14:textId="77777777" w:rsidR="00D95E93" w:rsidRPr="00D95E93" w:rsidRDefault="00D95E93" w:rsidP="00D95E9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_utilisateur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Référence à l'utilisateur à qui cette notification est destinée</w:t>
      </w:r>
    </w:p>
    <w:p w14:paraId="77883C5B" w14:textId="77777777" w:rsidR="00D95E93" w:rsidRPr="00D95E93" w:rsidRDefault="00D95E93" w:rsidP="00D95E9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type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Type de notification (par exemple :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INFO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AVERTISSEMENT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URGENT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)</w:t>
      </w:r>
    </w:p>
    <w:p w14:paraId="408067C5" w14:textId="77777777" w:rsidR="00D95E93" w:rsidRPr="00D95E93" w:rsidRDefault="00D95E93" w:rsidP="00D95E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Relations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1919BC06" w14:textId="77777777" w:rsidR="00D95E93" w:rsidRPr="00D95E93" w:rsidRDefault="00D95E93" w:rsidP="00D95E9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Une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Notification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est associée à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Utilisateur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(via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id_utilisateur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).</w:t>
      </w:r>
    </w:p>
    <w:p w14:paraId="0B4EE24A" w14:textId="77777777" w:rsidR="00D95E93" w:rsidRPr="00D95E93" w:rsidRDefault="00D95E93" w:rsidP="00D95E9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95E93">
        <w:rPr>
          <w:rFonts w:asciiTheme="majorHAnsi" w:hAnsiTheme="majorHAnsi" w:cstheme="majorHAnsi"/>
          <w:sz w:val="28"/>
          <w:szCs w:val="28"/>
        </w:rPr>
        <w:pict w14:anchorId="62CA3F4F">
          <v:rect id="_x0000_i1029" style="width:0;height:1.5pt" o:hralign="center" o:hrstd="t" o:hr="t" fillcolor="#a0a0a0" stroked="f"/>
        </w:pict>
      </w:r>
    </w:p>
    <w:p w14:paraId="6C4BD585" w14:textId="77777777" w:rsidR="00D95E93" w:rsidRPr="00D95E93" w:rsidRDefault="00D95E93" w:rsidP="00D95E93">
      <w:pPr>
        <w:pStyle w:val="Titre3"/>
        <w:rPr>
          <w:rFonts w:cstheme="majorHAnsi"/>
          <w:sz w:val="28"/>
          <w:szCs w:val="28"/>
        </w:rPr>
      </w:pPr>
      <w:r w:rsidRPr="00D95E93">
        <w:rPr>
          <w:rStyle w:val="lev"/>
          <w:rFonts w:cstheme="majorHAnsi"/>
          <w:b/>
          <w:bCs/>
          <w:sz w:val="28"/>
          <w:szCs w:val="28"/>
        </w:rPr>
        <w:t>Cas</w:t>
      </w:r>
    </w:p>
    <w:p w14:paraId="344B48B4" w14:textId="77777777" w:rsidR="00D95E93" w:rsidRPr="00D95E93" w:rsidRDefault="00D95E93" w:rsidP="00D95E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Attributs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4730DEC2" w14:textId="77777777" w:rsidR="00D95E93" w:rsidRPr="00D95E93" w:rsidRDefault="00D95E93" w:rsidP="00D95E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Identifiant unique du cas (UUID)</w:t>
      </w:r>
    </w:p>
    <w:p w14:paraId="38DE8940" w14:textId="77777777" w:rsidR="00D95E93" w:rsidRPr="00D95E93" w:rsidRDefault="00D95E93" w:rsidP="00D95E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titre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Titre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du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cas</w:t>
      </w:r>
      <w:proofErr w:type="spellEnd"/>
    </w:p>
    <w:p w14:paraId="4C442EBF" w14:textId="77777777" w:rsidR="00D95E93" w:rsidRPr="00D95E93" w:rsidRDefault="00D95E93" w:rsidP="00D95E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type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Type de cas (par exemple :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CIVIL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PENAL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)</w:t>
      </w:r>
    </w:p>
    <w:p w14:paraId="6EC22EB3" w14:textId="77777777" w:rsidR="00D95E93" w:rsidRPr="00D95E93" w:rsidRDefault="00D95E93" w:rsidP="00D95E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tribunal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Tribunal où le cas est traité</w:t>
      </w:r>
    </w:p>
    <w:p w14:paraId="2A8676A6" w14:textId="77777777" w:rsidR="00D95E93" w:rsidRPr="00D95E93" w:rsidRDefault="00D95E93" w:rsidP="00D95E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numero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_affaire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Numéro d'affaire associé au cas</w:t>
      </w:r>
    </w:p>
    <w:p w14:paraId="03828E42" w14:textId="77777777" w:rsidR="00D95E93" w:rsidRPr="00D95E93" w:rsidRDefault="00D95E93" w:rsidP="00D95E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_dossier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Référence au dossier associé à ce cas</w:t>
      </w:r>
    </w:p>
    <w:p w14:paraId="4298262F" w14:textId="77777777" w:rsidR="00D95E93" w:rsidRPr="00D95E93" w:rsidRDefault="00D95E93" w:rsidP="00D95E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Relations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61FDB95B" w14:textId="77777777" w:rsidR="00D95E93" w:rsidRPr="00D95E93" w:rsidRDefault="00D95E93" w:rsidP="00D95E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Cas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est lié à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Dossier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(via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id_dossier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).</w:t>
      </w:r>
    </w:p>
    <w:p w14:paraId="5DBCC18E" w14:textId="77777777" w:rsidR="00D95E93" w:rsidRPr="00D95E93" w:rsidRDefault="00D95E93" w:rsidP="00D95E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Cas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être associé à plusieurs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Sessions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2D5A5B33" w14:textId="77777777" w:rsidR="00D95E93" w:rsidRPr="00D95E93" w:rsidRDefault="00D95E93" w:rsidP="00D95E9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95E93">
        <w:rPr>
          <w:rFonts w:asciiTheme="majorHAnsi" w:hAnsiTheme="majorHAnsi" w:cstheme="majorHAnsi"/>
          <w:sz w:val="28"/>
          <w:szCs w:val="28"/>
        </w:rPr>
        <w:pict w14:anchorId="03EB95F1">
          <v:rect id="_x0000_i1030" style="width:0;height:1.5pt" o:hralign="center" o:hrstd="t" o:hr="t" fillcolor="#a0a0a0" stroked="f"/>
        </w:pict>
      </w:r>
    </w:p>
    <w:p w14:paraId="7E697B9B" w14:textId="77777777" w:rsidR="00D95E93" w:rsidRPr="00D95E93" w:rsidRDefault="00D95E93" w:rsidP="00D95E93">
      <w:pPr>
        <w:pStyle w:val="Titre3"/>
        <w:rPr>
          <w:rFonts w:cstheme="majorHAnsi"/>
          <w:sz w:val="28"/>
          <w:szCs w:val="28"/>
        </w:rPr>
      </w:pPr>
      <w:r w:rsidRPr="00D95E93">
        <w:rPr>
          <w:rStyle w:val="lev"/>
          <w:rFonts w:cstheme="majorHAnsi"/>
          <w:b/>
          <w:bCs/>
          <w:sz w:val="28"/>
          <w:szCs w:val="28"/>
        </w:rPr>
        <w:t>Avocat</w:t>
      </w:r>
      <w:r w:rsidRPr="00D95E93">
        <w:rPr>
          <w:rFonts w:cstheme="majorHAnsi"/>
          <w:sz w:val="28"/>
          <w:szCs w:val="28"/>
        </w:rPr>
        <w:t xml:space="preserve"> (</w:t>
      </w:r>
      <w:proofErr w:type="spellStart"/>
      <w:r w:rsidRPr="00D95E93">
        <w:rPr>
          <w:rFonts w:cstheme="majorHAnsi"/>
          <w:sz w:val="28"/>
          <w:szCs w:val="28"/>
        </w:rPr>
        <w:t>Hérite</w:t>
      </w:r>
      <w:proofErr w:type="spellEnd"/>
      <w:r w:rsidRPr="00D95E93">
        <w:rPr>
          <w:rFonts w:cstheme="majorHAnsi"/>
          <w:sz w:val="28"/>
          <w:szCs w:val="28"/>
        </w:rPr>
        <w:t xml:space="preserve"> de </w:t>
      </w:r>
      <w:proofErr w:type="spellStart"/>
      <w:r w:rsidRPr="00D95E93">
        <w:rPr>
          <w:rStyle w:val="CodeHTML"/>
          <w:rFonts w:asciiTheme="majorHAnsi" w:eastAsiaTheme="majorEastAsia" w:hAnsiTheme="majorHAnsi" w:cstheme="majorHAnsi"/>
          <w:sz w:val="28"/>
          <w:szCs w:val="28"/>
        </w:rPr>
        <w:t>Utilisateur</w:t>
      </w:r>
      <w:proofErr w:type="spellEnd"/>
      <w:r w:rsidRPr="00D95E93">
        <w:rPr>
          <w:rFonts w:cstheme="majorHAnsi"/>
          <w:sz w:val="28"/>
          <w:szCs w:val="28"/>
        </w:rPr>
        <w:t>)</w:t>
      </w:r>
    </w:p>
    <w:p w14:paraId="2FB7DF79" w14:textId="77777777" w:rsidR="00D95E93" w:rsidRPr="00D95E93" w:rsidRDefault="00D95E93" w:rsidP="00D95E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Attributs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3C04E9AB" w14:textId="77777777" w:rsidR="00D95E93" w:rsidRPr="00D95E93" w:rsidRDefault="00D95E93" w:rsidP="00D95E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specialite</w:t>
      </w:r>
      <w:proofErr w:type="spellEnd"/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Spécialité de l'avocat (par exemple :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DROIT_PENAL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DROIT_CIVIL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)</w:t>
      </w:r>
    </w:p>
    <w:p w14:paraId="23850E41" w14:textId="77777777" w:rsidR="00D95E93" w:rsidRPr="00D95E93" w:rsidRDefault="00D95E93" w:rsidP="00D95E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Relations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428091E1" w14:textId="77777777" w:rsidR="00D95E93" w:rsidRPr="00D95E93" w:rsidRDefault="00D95E93" w:rsidP="00D95E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Avocat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être lié à plusieurs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Dossiers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59693C67" w14:textId="77777777" w:rsidR="00D95E93" w:rsidRPr="00D95E93" w:rsidRDefault="00D95E93" w:rsidP="00D95E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Avocat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être lié à plusieurs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RendezVous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353F2930" w14:textId="77777777" w:rsidR="00D95E93" w:rsidRPr="00D95E93" w:rsidRDefault="00D95E93" w:rsidP="00D95E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Avocat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être associé à plusieurs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Cas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531BF43F" w14:textId="77777777" w:rsidR="00D95E93" w:rsidRPr="00D95E93" w:rsidRDefault="00D95E93" w:rsidP="00D95E9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95E93">
        <w:rPr>
          <w:rFonts w:asciiTheme="majorHAnsi" w:hAnsiTheme="majorHAnsi" w:cstheme="majorHAnsi"/>
          <w:sz w:val="28"/>
          <w:szCs w:val="28"/>
        </w:rPr>
        <w:lastRenderedPageBreak/>
        <w:pict w14:anchorId="7FE3E2AA">
          <v:rect id="_x0000_i1031" style="width:0;height:1.5pt" o:hralign="center" o:hrstd="t" o:hr="t" fillcolor="#a0a0a0" stroked="f"/>
        </w:pict>
      </w:r>
    </w:p>
    <w:p w14:paraId="7275FE9C" w14:textId="77777777" w:rsidR="00D95E93" w:rsidRPr="00D95E93" w:rsidRDefault="00D95E93" w:rsidP="00D95E93">
      <w:pPr>
        <w:pStyle w:val="Titre3"/>
        <w:rPr>
          <w:rFonts w:cstheme="majorHAnsi"/>
          <w:sz w:val="28"/>
          <w:szCs w:val="28"/>
        </w:rPr>
      </w:pPr>
      <w:r w:rsidRPr="00D95E93">
        <w:rPr>
          <w:rStyle w:val="lev"/>
          <w:rFonts w:cstheme="majorHAnsi"/>
          <w:b/>
          <w:bCs/>
          <w:sz w:val="28"/>
          <w:szCs w:val="28"/>
        </w:rPr>
        <w:t>Client</w:t>
      </w:r>
    </w:p>
    <w:p w14:paraId="33B58BD3" w14:textId="77777777" w:rsidR="00D95E93" w:rsidRPr="00D95E93" w:rsidRDefault="00D95E93" w:rsidP="00D95E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Attributs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56C1FFE2" w14:textId="77777777" w:rsidR="00D95E93" w:rsidRPr="00D95E93" w:rsidRDefault="00D95E93" w:rsidP="00D95E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nom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Nom du client</w:t>
      </w:r>
    </w:p>
    <w:p w14:paraId="6B825FF5" w14:textId="77777777" w:rsidR="00D95E93" w:rsidRPr="00D95E93" w:rsidRDefault="00D95E93" w:rsidP="00D95E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prenom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Prénom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du client</w:t>
      </w:r>
    </w:p>
    <w:p w14:paraId="03A83890" w14:textId="77777777" w:rsidR="00D95E93" w:rsidRPr="00D95E93" w:rsidRDefault="00D95E93" w:rsidP="00D95E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email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Email du client</w:t>
      </w:r>
    </w:p>
    <w:p w14:paraId="678E97D8" w14:textId="77777777" w:rsidR="00D95E93" w:rsidRPr="00D95E93" w:rsidRDefault="00D95E93" w:rsidP="00D95E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mot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_de_passe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Mot de passe du client</w:t>
      </w:r>
    </w:p>
    <w:p w14:paraId="646427C3" w14:textId="77777777" w:rsidR="00D95E93" w:rsidRPr="00D95E93" w:rsidRDefault="00D95E93" w:rsidP="00D95E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telephone</w:t>
      </w:r>
      <w:proofErr w:type="spellEnd"/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Numéro de téléphone du client</w:t>
      </w:r>
    </w:p>
    <w:p w14:paraId="71564C10" w14:textId="77777777" w:rsidR="00D95E93" w:rsidRPr="00D95E93" w:rsidRDefault="00D95E93" w:rsidP="00D95E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adresse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Adresse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du client</w:t>
      </w:r>
    </w:p>
    <w:p w14:paraId="16B0F50E" w14:textId="77777777" w:rsidR="00D95E93" w:rsidRPr="00D95E93" w:rsidRDefault="00D95E93" w:rsidP="00D95E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Relations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1DB5DBA7" w14:textId="77777777" w:rsidR="00D95E93" w:rsidRPr="00D95E93" w:rsidRDefault="00D95E93" w:rsidP="00D95E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Client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être lié à plusieurs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Dossiers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64B846AB" w14:textId="77777777" w:rsidR="00D95E93" w:rsidRPr="00D95E93" w:rsidRDefault="00D95E93" w:rsidP="00D95E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Client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être lié à plusieurs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Factures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0C7C0662" w14:textId="77777777" w:rsidR="00D95E93" w:rsidRPr="00D95E93" w:rsidRDefault="00D95E93" w:rsidP="00D95E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Client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être lié à plusieurs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Documents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0D0DA589" w14:textId="77777777" w:rsidR="00D95E93" w:rsidRPr="00D95E93" w:rsidRDefault="00D95E93" w:rsidP="00D95E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Client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peut être lié à plusieurs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RendezVous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5F943AA1" w14:textId="77777777" w:rsidR="00D95E93" w:rsidRPr="00D95E93" w:rsidRDefault="00D95E93" w:rsidP="00D95E9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95E93">
        <w:rPr>
          <w:rFonts w:asciiTheme="majorHAnsi" w:hAnsiTheme="majorHAnsi" w:cstheme="majorHAnsi"/>
          <w:sz w:val="28"/>
          <w:szCs w:val="28"/>
        </w:rPr>
        <w:pict w14:anchorId="647B82BA">
          <v:rect id="_x0000_i1032" style="width:0;height:1.5pt" o:hralign="center" o:hrstd="t" o:hr="t" fillcolor="#a0a0a0" stroked="f"/>
        </w:pict>
      </w:r>
    </w:p>
    <w:p w14:paraId="549A25BA" w14:textId="77777777" w:rsidR="00D95E93" w:rsidRPr="00D95E93" w:rsidRDefault="00D95E93" w:rsidP="00D95E93">
      <w:pPr>
        <w:pStyle w:val="Titre3"/>
        <w:rPr>
          <w:rFonts w:cstheme="majorHAnsi"/>
          <w:sz w:val="28"/>
          <w:szCs w:val="28"/>
        </w:rPr>
      </w:pPr>
      <w:r w:rsidRPr="00D95E93">
        <w:rPr>
          <w:rStyle w:val="lev"/>
          <w:rFonts w:cstheme="majorHAnsi"/>
          <w:b/>
          <w:bCs/>
          <w:sz w:val="28"/>
          <w:szCs w:val="28"/>
        </w:rPr>
        <w:t>Document</w:t>
      </w:r>
    </w:p>
    <w:p w14:paraId="38A63859" w14:textId="77777777" w:rsidR="00D95E93" w:rsidRPr="00D95E93" w:rsidRDefault="00D95E93" w:rsidP="00D95E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Attributs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5BCC77C3" w14:textId="77777777" w:rsidR="00D95E93" w:rsidRPr="00D95E93" w:rsidRDefault="00D95E93" w:rsidP="00D95E9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Identifiant unique du document (UUID)</w:t>
      </w:r>
    </w:p>
    <w:p w14:paraId="4E1B4DFA" w14:textId="77777777" w:rsidR="00D95E93" w:rsidRPr="00D95E93" w:rsidRDefault="00D95E93" w:rsidP="00D95E9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nom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Nom du document</w:t>
      </w:r>
    </w:p>
    <w:p w14:paraId="088B5D5F" w14:textId="77777777" w:rsidR="00D95E93" w:rsidRPr="00D95E93" w:rsidRDefault="00D95E93" w:rsidP="00D95E9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type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Type de document (par exemple :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PDF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WORD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)</w:t>
      </w:r>
    </w:p>
    <w:p w14:paraId="6589A80D" w14:textId="77777777" w:rsidR="00D95E93" w:rsidRPr="00D95E93" w:rsidRDefault="00D95E93" w:rsidP="00D95E9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chemin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_fichier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Chemin d'accès au fichier</w:t>
      </w:r>
    </w:p>
    <w:p w14:paraId="6D00F0CF" w14:textId="77777777" w:rsidR="00D95E93" w:rsidRPr="00D95E93" w:rsidRDefault="00D95E93" w:rsidP="00D95E9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_dossier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Référence au dossier associé à ce document</w:t>
      </w:r>
    </w:p>
    <w:p w14:paraId="5823193A" w14:textId="77777777" w:rsidR="00D95E93" w:rsidRPr="00D95E93" w:rsidRDefault="00D95E93" w:rsidP="00D95E9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_client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Référence au client associé à ce document</w:t>
      </w:r>
    </w:p>
    <w:p w14:paraId="558BB2CA" w14:textId="77777777" w:rsidR="00D95E93" w:rsidRPr="00D95E93" w:rsidRDefault="00D95E93" w:rsidP="00D95E9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date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_upload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Date d'</w:t>
      </w:r>
      <w:proofErr w:type="spellStart"/>
      <w:r w:rsidRPr="00D95E93">
        <w:rPr>
          <w:rFonts w:asciiTheme="majorHAnsi" w:hAnsiTheme="majorHAnsi" w:cstheme="majorHAnsi"/>
          <w:sz w:val="28"/>
          <w:szCs w:val="28"/>
          <w:lang w:val="fr-FR"/>
        </w:rPr>
        <w:t>upload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du document</w:t>
      </w:r>
    </w:p>
    <w:p w14:paraId="6B56DEB9" w14:textId="77777777" w:rsidR="00D95E93" w:rsidRPr="00D95E93" w:rsidRDefault="00D95E93" w:rsidP="00D95E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Relations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7EAB5C42" w14:textId="77777777" w:rsidR="00D95E93" w:rsidRPr="00D95E93" w:rsidRDefault="00D95E93" w:rsidP="00D95E9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Document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est lié à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Dossier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(via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id_dossier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).</w:t>
      </w:r>
    </w:p>
    <w:p w14:paraId="0EFF5654" w14:textId="77777777" w:rsidR="00D95E93" w:rsidRPr="00D95E93" w:rsidRDefault="00D95E93" w:rsidP="00D95E9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Document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est lié à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Client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(via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id_client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).</w:t>
      </w:r>
    </w:p>
    <w:p w14:paraId="749F7BDA" w14:textId="77777777" w:rsidR="00D95E93" w:rsidRPr="00D95E93" w:rsidRDefault="00D95E93" w:rsidP="00D95E9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95E93">
        <w:rPr>
          <w:rFonts w:asciiTheme="majorHAnsi" w:hAnsiTheme="majorHAnsi" w:cstheme="majorHAnsi"/>
          <w:sz w:val="28"/>
          <w:szCs w:val="28"/>
        </w:rPr>
        <w:pict w14:anchorId="7152F3DB">
          <v:rect id="_x0000_i1033" style="width:0;height:1.5pt" o:hralign="center" o:hrstd="t" o:hr="t" fillcolor="#a0a0a0" stroked="f"/>
        </w:pict>
      </w:r>
    </w:p>
    <w:p w14:paraId="255F41E6" w14:textId="77777777" w:rsidR="00D95E93" w:rsidRPr="00D95E93" w:rsidRDefault="00D95E93" w:rsidP="00D95E93">
      <w:pPr>
        <w:pStyle w:val="Titre3"/>
        <w:rPr>
          <w:rFonts w:cstheme="majorHAnsi"/>
          <w:sz w:val="28"/>
          <w:szCs w:val="28"/>
        </w:rPr>
      </w:pPr>
      <w:proofErr w:type="spellStart"/>
      <w:r w:rsidRPr="00D95E93">
        <w:rPr>
          <w:rStyle w:val="lev"/>
          <w:rFonts w:cstheme="majorHAnsi"/>
          <w:b/>
          <w:bCs/>
          <w:sz w:val="28"/>
          <w:szCs w:val="28"/>
        </w:rPr>
        <w:t>RendezVous</w:t>
      </w:r>
      <w:proofErr w:type="spellEnd"/>
    </w:p>
    <w:p w14:paraId="526FD704" w14:textId="77777777" w:rsidR="00D95E93" w:rsidRPr="00D95E93" w:rsidRDefault="00D95E93" w:rsidP="00D95E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Attributs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279892B7" w14:textId="77777777" w:rsidR="00D95E93" w:rsidRPr="00D95E93" w:rsidRDefault="00D95E93" w:rsidP="00D95E9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Identifiant unique du rendez-vous (UUID)</w:t>
      </w:r>
    </w:p>
    <w:p w14:paraId="23413D4A" w14:textId="77777777" w:rsidR="00D95E93" w:rsidRPr="00D95E93" w:rsidRDefault="00D95E93" w:rsidP="00D95E9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lastRenderedPageBreak/>
        <w:t>date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_heure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Date et heure du rendez-vous</w:t>
      </w:r>
    </w:p>
    <w:p w14:paraId="18D90C50" w14:textId="77777777" w:rsidR="00D95E93" w:rsidRPr="00D95E93" w:rsidRDefault="00D95E93" w:rsidP="00D95E9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sujet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Sujet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du </w:t>
      </w:r>
      <w:proofErr w:type="spellStart"/>
      <w:r w:rsidRPr="00D95E93">
        <w:rPr>
          <w:rFonts w:asciiTheme="majorHAnsi" w:hAnsiTheme="majorHAnsi" w:cstheme="majorHAnsi"/>
          <w:sz w:val="28"/>
          <w:szCs w:val="28"/>
        </w:rPr>
        <w:t>rendez-vous</w:t>
      </w:r>
      <w:proofErr w:type="spellEnd"/>
    </w:p>
    <w:p w14:paraId="59BA1707" w14:textId="77777777" w:rsidR="00D95E93" w:rsidRPr="00D95E93" w:rsidRDefault="00D95E93" w:rsidP="00D95E9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statut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Statut du rendez-vous (par exemple :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CONFIRME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ANNULE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TERMINE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)</w:t>
      </w:r>
    </w:p>
    <w:p w14:paraId="531249B3" w14:textId="77777777" w:rsidR="00D95E93" w:rsidRPr="00D95E93" w:rsidRDefault="00D95E93" w:rsidP="00D95E9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_dossier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Référence au dossier associé à ce rendez-vous</w:t>
      </w:r>
    </w:p>
    <w:p w14:paraId="7FA22FEA" w14:textId="77777777" w:rsidR="00D95E93" w:rsidRPr="00D95E93" w:rsidRDefault="00D95E93" w:rsidP="00D95E9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_utilisateur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Référence à l'utilisateur (avocat ou secrétaire) associé à ce rendez-vous</w:t>
      </w:r>
    </w:p>
    <w:p w14:paraId="0C1526B0" w14:textId="77777777" w:rsidR="00D95E93" w:rsidRPr="00D95E93" w:rsidRDefault="00D95E93" w:rsidP="00D95E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Relations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2279D906" w14:textId="77777777" w:rsidR="00D95E93" w:rsidRPr="00D95E93" w:rsidRDefault="00D95E93" w:rsidP="00D95E9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RendezVous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est lié à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Dossier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(via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id_dossier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).</w:t>
      </w:r>
    </w:p>
    <w:p w14:paraId="37877FAA" w14:textId="77777777" w:rsidR="00D95E93" w:rsidRPr="00D95E93" w:rsidRDefault="00D95E93" w:rsidP="00D95E9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RendezVous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est lié à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Utilisateur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(via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id_utilisateur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).</w:t>
      </w:r>
    </w:p>
    <w:p w14:paraId="64397758" w14:textId="77777777" w:rsidR="00D95E93" w:rsidRPr="00D95E93" w:rsidRDefault="00D95E93" w:rsidP="00D95E9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95E93">
        <w:rPr>
          <w:rFonts w:asciiTheme="majorHAnsi" w:hAnsiTheme="majorHAnsi" w:cstheme="majorHAnsi"/>
          <w:sz w:val="28"/>
          <w:szCs w:val="28"/>
        </w:rPr>
        <w:pict w14:anchorId="1662140B">
          <v:rect id="_x0000_i1034" style="width:0;height:1.5pt" o:hralign="center" o:hrstd="t" o:hr="t" fillcolor="#a0a0a0" stroked="f"/>
        </w:pict>
      </w:r>
    </w:p>
    <w:p w14:paraId="0BA45BF7" w14:textId="77777777" w:rsidR="00D95E93" w:rsidRPr="00D95E93" w:rsidRDefault="00D95E93" w:rsidP="00D95E93">
      <w:pPr>
        <w:pStyle w:val="Titre3"/>
        <w:rPr>
          <w:rFonts w:cstheme="majorHAnsi"/>
          <w:sz w:val="28"/>
          <w:szCs w:val="28"/>
        </w:rPr>
      </w:pPr>
      <w:r w:rsidRPr="00D95E93">
        <w:rPr>
          <w:rStyle w:val="lev"/>
          <w:rFonts w:cstheme="majorHAnsi"/>
          <w:b/>
          <w:bCs/>
          <w:sz w:val="28"/>
          <w:szCs w:val="28"/>
        </w:rPr>
        <w:t>Session</w:t>
      </w:r>
    </w:p>
    <w:p w14:paraId="3B68C2E9" w14:textId="77777777" w:rsidR="00D95E93" w:rsidRPr="00D95E93" w:rsidRDefault="00D95E93" w:rsidP="00D95E9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Attributs</w:t>
      </w:r>
      <w:proofErr w:type="spellEnd"/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3D0A369E" w14:textId="77777777" w:rsidR="00D95E93" w:rsidRPr="00D95E93" w:rsidRDefault="00D95E93" w:rsidP="00D95E9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Identifiant unique de la session (UUID)</w:t>
      </w:r>
    </w:p>
    <w:p w14:paraId="4BDE1A4C" w14:textId="77777777" w:rsidR="00D95E93" w:rsidRPr="00D95E93" w:rsidRDefault="00D95E93" w:rsidP="00D95E9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date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Date de la session</w:t>
      </w:r>
    </w:p>
    <w:p w14:paraId="22A3B9B7" w14:textId="77777777" w:rsidR="00D95E93" w:rsidRPr="00D95E93" w:rsidRDefault="00D95E93" w:rsidP="00D95E9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lieu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Lieu de la session</w:t>
      </w:r>
    </w:p>
    <w:p w14:paraId="7E186EBA" w14:textId="77777777" w:rsidR="00D95E93" w:rsidRPr="00D95E93" w:rsidRDefault="00D95E93" w:rsidP="00D95E9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</w:rPr>
        <w:t>observation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D95E93">
        <w:rPr>
          <w:rFonts w:asciiTheme="majorHAnsi" w:hAnsiTheme="majorHAnsi" w:cstheme="majorHAnsi"/>
          <w:sz w:val="28"/>
          <w:szCs w:val="28"/>
        </w:rPr>
        <w:t xml:space="preserve"> Observations sur la session</w:t>
      </w:r>
    </w:p>
    <w:p w14:paraId="0A5CE031" w14:textId="77777777" w:rsidR="00D95E93" w:rsidRPr="00D95E93" w:rsidRDefault="00D95E93" w:rsidP="00D95E9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statut</w:t>
      </w:r>
      <w:proofErr w:type="gram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Statut de la session (par exemple :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EN_COURS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TERMINE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>)</w:t>
      </w:r>
    </w:p>
    <w:p w14:paraId="28116CC7" w14:textId="77777777" w:rsidR="00D95E93" w:rsidRPr="00D95E93" w:rsidRDefault="00D95E93" w:rsidP="00D95E9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</w:t>
      </w:r>
      <w:proofErr w:type="gramEnd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_Cas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: Référence au cas associé à cette session</w:t>
      </w:r>
    </w:p>
    <w:p w14:paraId="3F86D1E1" w14:textId="77777777" w:rsidR="00D95E93" w:rsidRPr="00D95E93" w:rsidRDefault="00D95E93" w:rsidP="00D95E9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95E93">
        <w:rPr>
          <w:rStyle w:val="lev"/>
          <w:rFonts w:asciiTheme="majorHAnsi" w:hAnsiTheme="majorHAnsi" w:cstheme="majorHAnsi"/>
          <w:sz w:val="28"/>
          <w:szCs w:val="28"/>
        </w:rPr>
        <w:t>Relations</w:t>
      </w:r>
      <w:r w:rsidRPr="00D95E93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322E786F" w14:textId="77777777" w:rsidR="00D95E93" w:rsidRPr="00D95E93" w:rsidRDefault="00D95E93" w:rsidP="00D95E9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Une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Session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est liée à un </w:t>
      </w:r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Cas</w:t>
      </w:r>
      <w:r w:rsidRPr="00D95E93">
        <w:rPr>
          <w:rFonts w:asciiTheme="majorHAnsi" w:hAnsiTheme="majorHAnsi" w:cstheme="majorHAnsi"/>
          <w:sz w:val="28"/>
          <w:szCs w:val="28"/>
          <w:lang w:val="fr-FR"/>
        </w:rPr>
        <w:t xml:space="preserve"> (via </w:t>
      </w:r>
      <w:proofErr w:type="spellStart"/>
      <w:r w:rsidRPr="00D95E93">
        <w:rPr>
          <w:rStyle w:val="CodeHTML"/>
          <w:rFonts w:asciiTheme="majorHAnsi" w:eastAsiaTheme="minorEastAsia" w:hAnsiTheme="majorHAnsi" w:cstheme="majorHAnsi"/>
          <w:sz w:val="28"/>
          <w:szCs w:val="28"/>
          <w:lang w:val="fr-FR"/>
        </w:rPr>
        <w:t>id_Cas</w:t>
      </w:r>
      <w:proofErr w:type="spellEnd"/>
      <w:r w:rsidRPr="00D95E93">
        <w:rPr>
          <w:rFonts w:asciiTheme="majorHAnsi" w:hAnsiTheme="majorHAnsi" w:cstheme="majorHAnsi"/>
          <w:sz w:val="28"/>
          <w:szCs w:val="28"/>
          <w:lang w:val="fr-FR"/>
        </w:rPr>
        <w:t>).</w:t>
      </w:r>
    </w:p>
    <w:p w14:paraId="1FD0C386" w14:textId="77777777" w:rsidR="0044229B" w:rsidRPr="00D95E93" w:rsidRDefault="0044229B" w:rsidP="00D95E93">
      <w:pPr>
        <w:pStyle w:val="Titre1"/>
        <w:rPr>
          <w:rFonts w:cstheme="majorHAnsi"/>
          <w:lang w:val="fr-FR"/>
        </w:rPr>
      </w:pPr>
    </w:p>
    <w:sectPr w:rsidR="0044229B" w:rsidRPr="00D95E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2C2940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3A3421"/>
    <w:multiLevelType w:val="multilevel"/>
    <w:tmpl w:val="4308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87C95"/>
    <w:multiLevelType w:val="multilevel"/>
    <w:tmpl w:val="4200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53309"/>
    <w:multiLevelType w:val="multilevel"/>
    <w:tmpl w:val="18BE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05476"/>
    <w:multiLevelType w:val="multilevel"/>
    <w:tmpl w:val="074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82B30"/>
    <w:multiLevelType w:val="multilevel"/>
    <w:tmpl w:val="04D2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44A24"/>
    <w:multiLevelType w:val="multilevel"/>
    <w:tmpl w:val="2134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94B8A"/>
    <w:multiLevelType w:val="multilevel"/>
    <w:tmpl w:val="823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B50F5"/>
    <w:multiLevelType w:val="multilevel"/>
    <w:tmpl w:val="22FE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63E35"/>
    <w:multiLevelType w:val="multilevel"/>
    <w:tmpl w:val="524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61176"/>
    <w:multiLevelType w:val="multilevel"/>
    <w:tmpl w:val="1E60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569F0"/>
    <w:multiLevelType w:val="multilevel"/>
    <w:tmpl w:val="C4A0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7435CF"/>
    <w:multiLevelType w:val="multilevel"/>
    <w:tmpl w:val="EE96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51E69"/>
    <w:multiLevelType w:val="multilevel"/>
    <w:tmpl w:val="CAA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8"/>
  </w:num>
  <w:num w:numId="12">
    <w:abstractNumId w:val="8"/>
  </w:num>
  <w:num w:numId="13">
    <w:abstractNumId w:val="8"/>
  </w:num>
  <w:num w:numId="14">
    <w:abstractNumId w:val="11"/>
  </w:num>
  <w:num w:numId="15">
    <w:abstractNumId w:val="8"/>
  </w:num>
  <w:num w:numId="16">
    <w:abstractNumId w:val="16"/>
  </w:num>
  <w:num w:numId="17">
    <w:abstractNumId w:val="12"/>
  </w:num>
  <w:num w:numId="18">
    <w:abstractNumId w:val="21"/>
  </w:num>
  <w:num w:numId="19">
    <w:abstractNumId w:val="17"/>
  </w:num>
  <w:num w:numId="20">
    <w:abstractNumId w:val="19"/>
  </w:num>
  <w:num w:numId="21">
    <w:abstractNumId w:val="9"/>
  </w:num>
  <w:num w:numId="22">
    <w:abstractNumId w:val="15"/>
  </w:num>
  <w:num w:numId="23">
    <w:abstractNumId w:val="14"/>
  </w:num>
  <w:num w:numId="24">
    <w:abstractNumId w:val="13"/>
  </w:num>
  <w:num w:numId="25">
    <w:abstractNumId w:val="1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29B"/>
    <w:rsid w:val="00AA1D8D"/>
    <w:rsid w:val="00B24C47"/>
    <w:rsid w:val="00B47730"/>
    <w:rsid w:val="00B90394"/>
    <w:rsid w:val="00CB0664"/>
    <w:rsid w:val="00D95E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A33928"/>
  <w14:defaultImageDpi w14:val="300"/>
  <w15:docId w15:val="{6974AD33-B8F7-4265-A121-C2029E5B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deHTML">
    <w:name w:val="HTML Code"/>
    <w:basedOn w:val="Policepardfaut"/>
    <w:uiPriority w:val="99"/>
    <w:semiHidden/>
    <w:unhideWhenUsed/>
    <w:rsid w:val="00442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738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RASSLAVOCAT1@gmail.com</cp:lastModifiedBy>
  <cp:revision>3</cp:revision>
  <dcterms:created xsi:type="dcterms:W3CDTF">2013-12-23T23:15:00Z</dcterms:created>
  <dcterms:modified xsi:type="dcterms:W3CDTF">2025-04-07T16:20:00Z</dcterms:modified>
  <cp:category/>
</cp:coreProperties>
</file>